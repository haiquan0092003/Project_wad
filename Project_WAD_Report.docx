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Backend Report for Project-SE</w:t>
      </w:r>
    </w:p>
    <w:p>
      <w:pPr>
        <w:pStyle w:val="Heading1"/>
      </w:pPr>
      <w:r>
        <w:t>1. Introduction</w:t>
      </w:r>
    </w:p>
    <w:p>
      <w:r>
        <w:t>This document provides a technical overview of the backend architecture, API endpoints, and database design for the Project-SE system. The backend is developed using Node.js and Express, with structured controller modules for admin and customer roles.</w:t>
      </w:r>
    </w:p>
    <w:p>
      <w:pPr>
        <w:pStyle w:val="Heading1"/>
      </w:pPr>
      <w:r>
        <w:t>2. Backend Structure</w:t>
      </w:r>
    </w:p>
    <w:p>
      <w:r>
        <w:t>The backend is organized under the 'nodejs' directory. It includes the following main components:</w:t>
        <w:br/>
        <w:t>- connectDB.js: Establishes database connection</w:t>
        <w:br/>
        <w:t>- index.js: Main entry point of the server</w:t>
        <w:br/>
        <w:t>- controller/: Contains business logic split by user roles</w:t>
        <w:br/>
        <w:t xml:space="preserve">  - admin/: Admin-specific operations (user management, statistics, login, etc.)</w:t>
        <w:br/>
        <w:t xml:space="preserve">  - customer/: Customer-specific operations</w:t>
        <w:br/>
        <w:t>- package.json: Project dependencies</w:t>
      </w:r>
    </w:p>
    <w:p>
      <w:pPr>
        <w:pStyle w:val="Heading1"/>
      </w:pPr>
      <w:r>
        <w:t>3. API Endpoints Overview</w:t>
      </w:r>
    </w:p>
    <w:p>
      <w:r>
        <w:t>The application exposes several RESTful API endpoints. Each controller handles specific functionality, for example:</w:t>
        <w:br/>
        <w:t>- /admin/login: Handles admin login</w:t>
        <w:br/>
        <w:t>- /admin/user: CRUD operations for users</w:t>
        <w:br/>
        <w:t>- /admin/statistics: Retrieves statistical data</w:t>
        <w:br/>
        <w:t>- /admin/home: Dashboard-related information</w:t>
        <w:br/>
        <w:t>Each route is handled through Express.js routing mechanism.</w:t>
      </w:r>
    </w:p>
    <w:p>
      <w:pPr>
        <w:pStyle w:val="Heading1"/>
      </w:pPr>
      <w:r>
        <w:t>4. Database Design</w:t>
      </w:r>
    </w:p>
    <w:p>
      <w:r>
        <w:t>The database schema is defined in the file 'data_create.sql'. It contains tables for managing users, products, orders, and related business entities. The design follows normalization principles for relational databases.</w:t>
      </w:r>
    </w:p>
    <w:p>
      <w:pPr>
        <w:pStyle w:val="Heading1"/>
      </w:pPr>
      <w:r>
        <w:t>5. System Architecture Overview</w:t>
      </w:r>
    </w:p>
    <w:p>
      <w:r>
        <w:t>The system architecture consists of three layers:</w:t>
        <w:br/>
        <w:t>1. Controller Layer: Handles HTTP requests and routes them to appropriate services.</w:t>
        <w:br/>
        <w:t>2. Service Layer (if applied): Encapsulates business logic (partially integrated into controllers).</w:t>
        <w:br/>
        <w:t>3. Data Access Layer: Interacts with MySQL database via SQL queries.</w:t>
        <w:br/>
        <w:br/>
        <w:t>Example flow:</w:t>
        <w:br/>
        <w:t>Client Request → Express Router → Controller → SQL Query → Database → Response</w:t>
      </w:r>
    </w:p>
    <w:p>
      <w:pPr>
        <w:pStyle w:val="Heading1"/>
      </w:pPr>
      <w:r>
        <w:t>6. Summary</w:t>
      </w:r>
    </w:p>
    <w:p>
      <w:r>
        <w:t>This backend implementation supports a modular and scalable structure. Future improvements may include adding middleware for validation, authentication (JWT), and separating service logic into distinct files for better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